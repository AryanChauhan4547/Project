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A922" w14:textId="77777777" w:rsidR="007202F3" w:rsidRDefault="00000000">
      <w:pPr>
        <w:pStyle w:val="Title"/>
      </w:pPr>
      <w:r>
        <w:t>Student Management System - Project Report</w:t>
      </w:r>
    </w:p>
    <w:p w14:paraId="4BEC389F" w14:textId="55CCAE3F" w:rsidR="007202F3" w:rsidRPr="007318CC" w:rsidRDefault="00000000">
      <w:pPr>
        <w:rPr>
          <w:sz w:val="36"/>
          <w:szCs w:val="36"/>
        </w:rPr>
      </w:pPr>
      <w:r w:rsidRPr="007318CC">
        <w:rPr>
          <w:sz w:val="36"/>
          <w:szCs w:val="36"/>
        </w:rPr>
        <w:t xml:space="preserve">Submitted by: </w:t>
      </w:r>
      <w:r w:rsidR="007318CC" w:rsidRPr="007318CC">
        <w:rPr>
          <w:sz w:val="36"/>
          <w:szCs w:val="36"/>
        </w:rPr>
        <w:t>Aryan Chauhan</w:t>
      </w:r>
    </w:p>
    <w:p w14:paraId="10481023" w14:textId="312E793F" w:rsidR="007318CC" w:rsidRPr="007318CC" w:rsidRDefault="007318CC">
      <w:pPr>
        <w:rPr>
          <w:sz w:val="36"/>
          <w:szCs w:val="36"/>
        </w:rPr>
      </w:pPr>
      <w:r w:rsidRPr="007318CC">
        <w:rPr>
          <w:sz w:val="36"/>
          <w:szCs w:val="36"/>
        </w:rPr>
        <w:t>UID: 23BCA10527</w:t>
      </w:r>
    </w:p>
    <w:p w14:paraId="4044F93D" w14:textId="77777777" w:rsidR="007202F3" w:rsidRPr="007318CC" w:rsidRDefault="00000000">
      <w:pPr>
        <w:rPr>
          <w:sz w:val="36"/>
          <w:szCs w:val="36"/>
        </w:rPr>
      </w:pPr>
      <w:r w:rsidRPr="007318CC">
        <w:rPr>
          <w:sz w:val="36"/>
          <w:szCs w:val="36"/>
        </w:rPr>
        <w:t>Course: BCA</w:t>
      </w:r>
    </w:p>
    <w:p w14:paraId="311A6BF5" w14:textId="77777777" w:rsidR="007202F3" w:rsidRPr="007318CC" w:rsidRDefault="00000000">
      <w:pPr>
        <w:rPr>
          <w:sz w:val="36"/>
          <w:szCs w:val="36"/>
        </w:rPr>
      </w:pPr>
      <w:r w:rsidRPr="007318CC">
        <w:rPr>
          <w:sz w:val="36"/>
          <w:szCs w:val="36"/>
        </w:rPr>
        <w:t>Semester: 4th</w:t>
      </w:r>
    </w:p>
    <w:p w14:paraId="5DAC64D4" w14:textId="77777777" w:rsidR="007202F3" w:rsidRPr="007318CC" w:rsidRDefault="00000000">
      <w:pPr>
        <w:rPr>
          <w:sz w:val="36"/>
          <w:szCs w:val="36"/>
        </w:rPr>
      </w:pPr>
      <w:r w:rsidRPr="007318CC">
        <w:rPr>
          <w:sz w:val="36"/>
          <w:szCs w:val="36"/>
        </w:rPr>
        <w:t>Institution: Chandigarh University</w:t>
      </w:r>
    </w:p>
    <w:p w14:paraId="39A4F627" w14:textId="77777777" w:rsidR="007202F3" w:rsidRPr="007318CC" w:rsidRDefault="00000000">
      <w:pPr>
        <w:rPr>
          <w:sz w:val="36"/>
          <w:szCs w:val="36"/>
        </w:rPr>
      </w:pPr>
      <w:r w:rsidRPr="007318CC">
        <w:rPr>
          <w:sz w:val="36"/>
          <w:szCs w:val="36"/>
        </w:rPr>
        <w:br/>
      </w:r>
    </w:p>
    <w:p w14:paraId="0884078B" w14:textId="77777777" w:rsidR="007202F3" w:rsidRPr="007318CC" w:rsidRDefault="00000000">
      <w:pPr>
        <w:pStyle w:val="Heading1"/>
        <w:rPr>
          <w:sz w:val="36"/>
          <w:szCs w:val="36"/>
        </w:rPr>
      </w:pPr>
      <w:r w:rsidRPr="007318CC">
        <w:rPr>
          <w:sz w:val="36"/>
          <w:szCs w:val="36"/>
        </w:rPr>
        <w:t>Abstract</w:t>
      </w:r>
    </w:p>
    <w:p w14:paraId="4C221D03" w14:textId="77777777" w:rsidR="007202F3" w:rsidRPr="007318CC" w:rsidRDefault="00000000">
      <w:pPr>
        <w:rPr>
          <w:sz w:val="36"/>
          <w:szCs w:val="36"/>
        </w:rPr>
      </w:pPr>
      <w:r w:rsidRPr="007318CC">
        <w:rPr>
          <w:sz w:val="36"/>
          <w:szCs w:val="36"/>
        </w:rPr>
        <w:t>The Student Management System is a web-based application designed to manage and organize student information, homework assignments, and academic data efficiently. The system offers separate modules for students, teachers, and admin, providing them with appropriate access and tools. It aims to digitize student-related tasks to improve transparency, accuracy, and accessibility.</w:t>
      </w:r>
    </w:p>
    <w:p w14:paraId="53BFDACC" w14:textId="77777777" w:rsidR="007202F3" w:rsidRPr="007318CC" w:rsidRDefault="00000000">
      <w:pPr>
        <w:pStyle w:val="Heading1"/>
        <w:rPr>
          <w:sz w:val="36"/>
          <w:szCs w:val="36"/>
        </w:rPr>
      </w:pPr>
      <w:r w:rsidRPr="007318CC">
        <w:rPr>
          <w:sz w:val="36"/>
          <w:szCs w:val="36"/>
        </w:rPr>
        <w:t>Objective of the Project</w:t>
      </w:r>
    </w:p>
    <w:p w14:paraId="0239B4BB" w14:textId="77777777" w:rsidR="007202F3" w:rsidRPr="007318CC" w:rsidRDefault="00000000">
      <w:pPr>
        <w:rPr>
          <w:sz w:val="36"/>
          <w:szCs w:val="36"/>
        </w:rPr>
      </w:pPr>
      <w:r w:rsidRPr="007318CC">
        <w:rPr>
          <w:sz w:val="36"/>
          <w:szCs w:val="36"/>
        </w:rPr>
        <w:t xml:space="preserve">To develop a centralized system where student data, homework, attendance, and academic details can be </w:t>
      </w:r>
      <w:r w:rsidRPr="007318CC">
        <w:rPr>
          <w:sz w:val="36"/>
          <w:szCs w:val="36"/>
        </w:rPr>
        <w:lastRenderedPageBreak/>
        <w:t>managed efficiently. The objective is to reduce paperwork and manual work through a responsive and interactive platform.</w:t>
      </w:r>
    </w:p>
    <w:p w14:paraId="7AD71DA1" w14:textId="77777777" w:rsidR="007202F3" w:rsidRPr="007318CC" w:rsidRDefault="00000000">
      <w:pPr>
        <w:pStyle w:val="Heading1"/>
        <w:rPr>
          <w:sz w:val="36"/>
          <w:szCs w:val="36"/>
        </w:rPr>
      </w:pPr>
      <w:r w:rsidRPr="007318CC">
        <w:rPr>
          <w:sz w:val="36"/>
          <w:szCs w:val="36"/>
        </w:rPr>
        <w:t>Technologies Used</w:t>
      </w:r>
    </w:p>
    <w:p w14:paraId="2998B66F" w14:textId="12AD04E1" w:rsidR="007202F3" w:rsidRPr="007318CC" w:rsidRDefault="00000000">
      <w:pPr>
        <w:rPr>
          <w:sz w:val="36"/>
          <w:szCs w:val="36"/>
        </w:rPr>
      </w:pPr>
      <w:r w:rsidRPr="007318CC">
        <w:rPr>
          <w:sz w:val="36"/>
          <w:szCs w:val="36"/>
        </w:rPr>
        <w:t xml:space="preserve">- Frontend: HTML, CSS, </w:t>
      </w:r>
      <w:r w:rsidR="007318CC" w:rsidRPr="007318CC">
        <w:rPr>
          <w:sz w:val="36"/>
          <w:szCs w:val="36"/>
        </w:rPr>
        <w:t>TAILWIND</w:t>
      </w:r>
    </w:p>
    <w:p w14:paraId="629B7DFD" w14:textId="77777777" w:rsidR="007202F3" w:rsidRPr="007318CC" w:rsidRDefault="00000000">
      <w:pPr>
        <w:rPr>
          <w:sz w:val="36"/>
          <w:szCs w:val="36"/>
        </w:rPr>
      </w:pPr>
      <w:r w:rsidRPr="007318CC">
        <w:rPr>
          <w:sz w:val="36"/>
          <w:szCs w:val="36"/>
        </w:rPr>
        <w:t>- Backend: PHP</w:t>
      </w:r>
    </w:p>
    <w:p w14:paraId="023D3F8F" w14:textId="77777777" w:rsidR="007202F3" w:rsidRPr="007318CC" w:rsidRDefault="00000000">
      <w:pPr>
        <w:rPr>
          <w:sz w:val="36"/>
          <w:szCs w:val="36"/>
        </w:rPr>
      </w:pPr>
      <w:r w:rsidRPr="007318CC">
        <w:rPr>
          <w:sz w:val="36"/>
          <w:szCs w:val="36"/>
        </w:rPr>
        <w:t>- Database: MySQL</w:t>
      </w:r>
    </w:p>
    <w:p w14:paraId="02BC12F7" w14:textId="77777777" w:rsidR="007202F3" w:rsidRPr="007318CC" w:rsidRDefault="00000000">
      <w:pPr>
        <w:rPr>
          <w:sz w:val="36"/>
          <w:szCs w:val="36"/>
        </w:rPr>
      </w:pPr>
      <w:r w:rsidRPr="007318CC">
        <w:rPr>
          <w:sz w:val="36"/>
          <w:szCs w:val="36"/>
        </w:rPr>
        <w:t>- Server: Apache (XAMPP)</w:t>
      </w:r>
    </w:p>
    <w:p w14:paraId="04304230" w14:textId="77777777" w:rsidR="007202F3" w:rsidRPr="007318CC" w:rsidRDefault="00000000">
      <w:pPr>
        <w:pStyle w:val="Heading1"/>
        <w:rPr>
          <w:sz w:val="36"/>
          <w:szCs w:val="36"/>
        </w:rPr>
      </w:pPr>
      <w:r w:rsidRPr="007318CC">
        <w:rPr>
          <w:sz w:val="36"/>
          <w:szCs w:val="36"/>
        </w:rPr>
        <w:lastRenderedPageBreak/>
        <w:t>Screenshots with Descriptions</w:t>
      </w:r>
    </w:p>
    <w:p w14:paraId="4A67D53E" w14:textId="77777777" w:rsidR="007202F3" w:rsidRPr="007318CC" w:rsidRDefault="00000000">
      <w:pPr>
        <w:pStyle w:val="Heading2"/>
        <w:rPr>
          <w:sz w:val="36"/>
          <w:szCs w:val="36"/>
        </w:rPr>
      </w:pPr>
      <w:r w:rsidRPr="007318CC">
        <w:rPr>
          <w:sz w:val="36"/>
          <w:szCs w:val="36"/>
        </w:rPr>
        <w:t>Home Page</w:t>
      </w:r>
    </w:p>
    <w:p w14:paraId="0C6C8B60" w14:textId="77777777" w:rsidR="007202F3" w:rsidRPr="007318CC" w:rsidRDefault="00000000">
      <w:pPr>
        <w:rPr>
          <w:sz w:val="36"/>
          <w:szCs w:val="36"/>
        </w:rPr>
      </w:pPr>
      <w:r w:rsidRPr="007318CC">
        <w:rPr>
          <w:noProof/>
          <w:sz w:val="36"/>
          <w:szCs w:val="36"/>
        </w:rPr>
        <w:drawing>
          <wp:inline distT="0" distB="0" distL="0" distR="0" wp14:anchorId="7B30F3E1" wp14:editId="757C2F78">
            <wp:extent cx="5634783" cy="646374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673803" cy="6508504"/>
                    </a:xfrm>
                    <a:prstGeom prst="rect">
                      <a:avLst/>
                    </a:prstGeom>
                  </pic:spPr>
                </pic:pic>
              </a:graphicData>
            </a:graphic>
          </wp:inline>
        </w:drawing>
      </w:r>
    </w:p>
    <w:p w14:paraId="3B2B920E" w14:textId="77777777" w:rsidR="007202F3" w:rsidRPr="007318CC" w:rsidRDefault="00000000">
      <w:pPr>
        <w:rPr>
          <w:sz w:val="36"/>
          <w:szCs w:val="36"/>
        </w:rPr>
      </w:pPr>
      <w:r w:rsidRPr="007318CC">
        <w:rPr>
          <w:sz w:val="36"/>
          <w:szCs w:val="36"/>
        </w:rPr>
        <w:t xml:space="preserve">The Home Page is the entry point of the Student Management System. It includes navigation to modules </w:t>
      </w:r>
      <w:r w:rsidRPr="007318CC">
        <w:rPr>
          <w:sz w:val="36"/>
          <w:szCs w:val="36"/>
        </w:rPr>
        <w:lastRenderedPageBreak/>
        <w:t>like Dashboard, Add Student, Homework, etc. A clean UI ensures a user-friendly experience.</w:t>
      </w:r>
    </w:p>
    <w:p w14:paraId="118EF510" w14:textId="77777777" w:rsidR="007202F3" w:rsidRPr="007318CC" w:rsidRDefault="00000000">
      <w:pPr>
        <w:rPr>
          <w:sz w:val="36"/>
          <w:szCs w:val="36"/>
        </w:rPr>
      </w:pPr>
      <w:r w:rsidRPr="007318CC">
        <w:rPr>
          <w:sz w:val="36"/>
          <w:szCs w:val="36"/>
        </w:rPr>
        <w:br/>
      </w:r>
    </w:p>
    <w:p w14:paraId="345C0F5A" w14:textId="77777777" w:rsidR="007202F3" w:rsidRPr="007318CC" w:rsidRDefault="00000000">
      <w:pPr>
        <w:pStyle w:val="Heading2"/>
        <w:rPr>
          <w:sz w:val="36"/>
          <w:szCs w:val="36"/>
        </w:rPr>
      </w:pPr>
      <w:r w:rsidRPr="007318CC">
        <w:rPr>
          <w:sz w:val="36"/>
          <w:szCs w:val="36"/>
        </w:rPr>
        <w:t>Dashboard</w:t>
      </w:r>
    </w:p>
    <w:p w14:paraId="4AC5AD70" w14:textId="77777777" w:rsidR="007202F3" w:rsidRPr="007318CC" w:rsidRDefault="00000000">
      <w:pPr>
        <w:rPr>
          <w:sz w:val="36"/>
          <w:szCs w:val="36"/>
        </w:rPr>
      </w:pPr>
      <w:r w:rsidRPr="007318CC">
        <w:rPr>
          <w:noProof/>
          <w:sz w:val="36"/>
          <w:szCs w:val="36"/>
        </w:rPr>
        <w:drawing>
          <wp:inline distT="0" distB="0" distL="0" distR="0" wp14:anchorId="1126D7F6" wp14:editId="4DE7D48A">
            <wp:extent cx="5655408" cy="5326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5690241" cy="5359721"/>
                    </a:xfrm>
                    <a:prstGeom prst="rect">
                      <a:avLst/>
                    </a:prstGeom>
                  </pic:spPr>
                </pic:pic>
              </a:graphicData>
            </a:graphic>
          </wp:inline>
        </w:drawing>
      </w:r>
    </w:p>
    <w:p w14:paraId="1C9B6EF1" w14:textId="77777777" w:rsidR="007202F3" w:rsidRPr="007318CC" w:rsidRDefault="00000000">
      <w:pPr>
        <w:rPr>
          <w:sz w:val="36"/>
          <w:szCs w:val="36"/>
        </w:rPr>
      </w:pPr>
      <w:r w:rsidRPr="007318CC">
        <w:rPr>
          <w:sz w:val="36"/>
          <w:szCs w:val="36"/>
        </w:rPr>
        <w:t>The Dashboard provides a summary of total students, homework assigned, and quick links for managing the system efficiently.</w:t>
      </w:r>
    </w:p>
    <w:p w14:paraId="11FBD172" w14:textId="77777777" w:rsidR="007202F3" w:rsidRPr="007318CC" w:rsidRDefault="00000000">
      <w:pPr>
        <w:rPr>
          <w:sz w:val="36"/>
          <w:szCs w:val="36"/>
        </w:rPr>
      </w:pPr>
      <w:r w:rsidRPr="007318CC">
        <w:rPr>
          <w:sz w:val="36"/>
          <w:szCs w:val="36"/>
        </w:rPr>
        <w:lastRenderedPageBreak/>
        <w:br/>
      </w:r>
    </w:p>
    <w:p w14:paraId="049EB73E" w14:textId="77777777" w:rsidR="007202F3" w:rsidRPr="007318CC" w:rsidRDefault="00000000">
      <w:pPr>
        <w:pStyle w:val="Heading2"/>
        <w:rPr>
          <w:sz w:val="36"/>
          <w:szCs w:val="36"/>
        </w:rPr>
      </w:pPr>
      <w:r w:rsidRPr="007318CC">
        <w:rPr>
          <w:sz w:val="36"/>
          <w:szCs w:val="36"/>
        </w:rPr>
        <w:t>Add Student Page</w:t>
      </w:r>
    </w:p>
    <w:p w14:paraId="57E87B2C" w14:textId="77777777" w:rsidR="007202F3" w:rsidRPr="007318CC" w:rsidRDefault="00000000">
      <w:pPr>
        <w:rPr>
          <w:sz w:val="36"/>
          <w:szCs w:val="36"/>
        </w:rPr>
      </w:pPr>
      <w:r w:rsidRPr="007318CC">
        <w:rPr>
          <w:noProof/>
          <w:sz w:val="36"/>
          <w:szCs w:val="36"/>
        </w:rPr>
        <w:drawing>
          <wp:inline distT="0" distB="0" distL="0" distR="0" wp14:anchorId="648BF1DB" wp14:editId="67CA41C3">
            <wp:extent cx="5486400" cy="47077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Management-System-Add-Students-1536x1318.png"/>
                    <pic:cNvPicPr/>
                  </pic:nvPicPr>
                  <pic:blipFill>
                    <a:blip r:embed="rId8"/>
                    <a:stretch>
                      <a:fillRect/>
                    </a:stretch>
                  </pic:blipFill>
                  <pic:spPr>
                    <a:xfrm>
                      <a:off x="0" y="0"/>
                      <a:ext cx="5486400" cy="4707731"/>
                    </a:xfrm>
                    <a:prstGeom prst="rect">
                      <a:avLst/>
                    </a:prstGeom>
                  </pic:spPr>
                </pic:pic>
              </a:graphicData>
            </a:graphic>
          </wp:inline>
        </w:drawing>
      </w:r>
    </w:p>
    <w:p w14:paraId="0CCA22ED" w14:textId="77777777" w:rsidR="007202F3" w:rsidRPr="007318CC" w:rsidRDefault="00000000">
      <w:pPr>
        <w:rPr>
          <w:sz w:val="36"/>
          <w:szCs w:val="36"/>
        </w:rPr>
      </w:pPr>
      <w:r w:rsidRPr="007318CC">
        <w:rPr>
          <w:sz w:val="36"/>
          <w:szCs w:val="36"/>
        </w:rPr>
        <w:t>This page allows admin to add student records including name, email, contact, class, and DOB. Data is validated and stored in the database.</w:t>
      </w:r>
    </w:p>
    <w:p w14:paraId="41AA8CB4" w14:textId="77777777" w:rsidR="007202F3" w:rsidRPr="007318CC" w:rsidRDefault="00000000">
      <w:pPr>
        <w:rPr>
          <w:sz w:val="36"/>
          <w:szCs w:val="36"/>
        </w:rPr>
      </w:pPr>
      <w:r w:rsidRPr="007318CC">
        <w:rPr>
          <w:sz w:val="36"/>
          <w:szCs w:val="36"/>
        </w:rPr>
        <w:br/>
      </w:r>
    </w:p>
    <w:p w14:paraId="46E4AE7B" w14:textId="77777777" w:rsidR="007202F3" w:rsidRPr="007318CC" w:rsidRDefault="00000000">
      <w:pPr>
        <w:pStyle w:val="Heading2"/>
        <w:rPr>
          <w:sz w:val="36"/>
          <w:szCs w:val="36"/>
        </w:rPr>
      </w:pPr>
      <w:r w:rsidRPr="007318CC">
        <w:rPr>
          <w:sz w:val="36"/>
          <w:szCs w:val="36"/>
        </w:rPr>
        <w:lastRenderedPageBreak/>
        <w:t>Add Homework Page</w:t>
      </w:r>
    </w:p>
    <w:p w14:paraId="4E067D66" w14:textId="77777777" w:rsidR="007202F3" w:rsidRPr="007318CC" w:rsidRDefault="00000000">
      <w:pPr>
        <w:rPr>
          <w:sz w:val="36"/>
          <w:szCs w:val="36"/>
        </w:rPr>
      </w:pPr>
      <w:r w:rsidRPr="007318CC">
        <w:rPr>
          <w:noProof/>
          <w:sz w:val="36"/>
          <w:szCs w:val="36"/>
        </w:rPr>
        <w:drawing>
          <wp:inline distT="0" distB="0" distL="0" distR="0" wp14:anchorId="5549C28F" wp14:editId="09B9D74C">
            <wp:extent cx="5486400" cy="3014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Management-System-Add-Homework-1536x844.png"/>
                    <pic:cNvPicPr/>
                  </pic:nvPicPr>
                  <pic:blipFill>
                    <a:blip r:embed="rId9"/>
                    <a:stretch>
                      <a:fillRect/>
                    </a:stretch>
                  </pic:blipFill>
                  <pic:spPr>
                    <a:xfrm>
                      <a:off x="0" y="0"/>
                      <a:ext cx="5486400" cy="3014662"/>
                    </a:xfrm>
                    <a:prstGeom prst="rect">
                      <a:avLst/>
                    </a:prstGeom>
                  </pic:spPr>
                </pic:pic>
              </a:graphicData>
            </a:graphic>
          </wp:inline>
        </w:drawing>
      </w:r>
    </w:p>
    <w:p w14:paraId="6A058E4A" w14:textId="77777777" w:rsidR="007202F3" w:rsidRPr="007318CC" w:rsidRDefault="00000000">
      <w:pPr>
        <w:rPr>
          <w:sz w:val="36"/>
          <w:szCs w:val="36"/>
        </w:rPr>
      </w:pPr>
      <w:r w:rsidRPr="007318CC">
        <w:rPr>
          <w:sz w:val="36"/>
          <w:szCs w:val="36"/>
        </w:rPr>
        <w:t>Teachers can use this page to assign homework by specifying subject, title, description, and due date.</w:t>
      </w:r>
    </w:p>
    <w:p w14:paraId="72309DB9" w14:textId="77777777" w:rsidR="007202F3" w:rsidRPr="007318CC" w:rsidRDefault="00000000">
      <w:pPr>
        <w:rPr>
          <w:sz w:val="36"/>
          <w:szCs w:val="36"/>
        </w:rPr>
      </w:pPr>
      <w:r w:rsidRPr="007318CC">
        <w:rPr>
          <w:sz w:val="36"/>
          <w:szCs w:val="36"/>
        </w:rPr>
        <w:br/>
      </w:r>
    </w:p>
    <w:p w14:paraId="4E1FB12D" w14:textId="77777777" w:rsidR="007202F3" w:rsidRPr="007318CC" w:rsidRDefault="00000000">
      <w:pPr>
        <w:pStyle w:val="Heading2"/>
        <w:rPr>
          <w:sz w:val="36"/>
          <w:szCs w:val="36"/>
        </w:rPr>
      </w:pPr>
      <w:r w:rsidRPr="007318CC">
        <w:rPr>
          <w:sz w:val="36"/>
          <w:szCs w:val="36"/>
        </w:rPr>
        <w:t>Login Page</w:t>
      </w:r>
    </w:p>
    <w:p w14:paraId="30DCE5A3" w14:textId="77777777" w:rsidR="007202F3" w:rsidRPr="007318CC" w:rsidRDefault="00000000">
      <w:pPr>
        <w:rPr>
          <w:sz w:val="36"/>
          <w:szCs w:val="36"/>
        </w:rPr>
      </w:pPr>
      <w:r w:rsidRPr="007318CC">
        <w:rPr>
          <w:noProof/>
          <w:sz w:val="36"/>
          <w:szCs w:val="36"/>
        </w:rPr>
        <w:drawing>
          <wp:inline distT="0" distB="0" distL="0" distR="0" wp14:anchorId="39852EF0" wp14:editId="50A7CBD9">
            <wp:extent cx="5528310" cy="284952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550377" cy="2860899"/>
                    </a:xfrm>
                    <a:prstGeom prst="rect">
                      <a:avLst/>
                    </a:prstGeom>
                  </pic:spPr>
                </pic:pic>
              </a:graphicData>
            </a:graphic>
          </wp:inline>
        </w:drawing>
      </w:r>
    </w:p>
    <w:p w14:paraId="25627356" w14:textId="77777777" w:rsidR="007202F3" w:rsidRPr="007318CC" w:rsidRDefault="00000000">
      <w:pPr>
        <w:rPr>
          <w:sz w:val="36"/>
          <w:szCs w:val="36"/>
        </w:rPr>
      </w:pPr>
      <w:r w:rsidRPr="007318CC">
        <w:rPr>
          <w:sz w:val="36"/>
          <w:szCs w:val="36"/>
        </w:rPr>
        <w:lastRenderedPageBreak/>
        <w:t>Login screen for users (Admin, Teachers, Students) with validation and redirection to the dashboard upon successful authentication.</w:t>
      </w:r>
    </w:p>
    <w:p w14:paraId="4CEF6AE8" w14:textId="77777777" w:rsidR="007202F3" w:rsidRDefault="00000000">
      <w:r>
        <w:br/>
      </w:r>
    </w:p>
    <w:p w14:paraId="208CC01F" w14:textId="77777777" w:rsidR="007318CC" w:rsidRPr="007318CC" w:rsidRDefault="007318CC" w:rsidP="007318CC">
      <w:pPr>
        <w:pStyle w:val="Heading1"/>
        <w:rPr>
          <w:sz w:val="36"/>
          <w:szCs w:val="36"/>
        </w:rPr>
      </w:pPr>
      <w:r w:rsidRPr="007318CC">
        <w:rPr>
          <w:sz w:val="36"/>
          <w:szCs w:val="36"/>
        </w:rPr>
        <w:lastRenderedPageBreak/>
        <w:t>5. Code Implementation (PHP + SQL)</w:t>
      </w:r>
    </w:p>
    <w:p w14:paraId="52B3344F" w14:textId="77777777" w:rsidR="007318CC" w:rsidRPr="007318CC" w:rsidRDefault="007318CC" w:rsidP="007318CC">
      <w:pPr>
        <w:pStyle w:val="Heading1"/>
        <w:rPr>
          <w:sz w:val="36"/>
          <w:szCs w:val="36"/>
        </w:rPr>
      </w:pPr>
      <w:r w:rsidRPr="007318CC">
        <w:rPr>
          <w:sz w:val="36"/>
          <w:szCs w:val="36"/>
        </w:rPr>
        <w:t>This section provides examples of how the Student Management System is implemented using PHP and MySQL.</w:t>
      </w:r>
    </w:p>
    <w:p w14:paraId="3FEAACBE" w14:textId="77777777" w:rsidR="007318CC" w:rsidRPr="007318CC" w:rsidRDefault="007318CC" w:rsidP="007318CC">
      <w:pPr>
        <w:pStyle w:val="Heading1"/>
        <w:rPr>
          <w:sz w:val="36"/>
          <w:szCs w:val="36"/>
        </w:rPr>
      </w:pPr>
      <w:r w:rsidRPr="007318CC">
        <w:rPr>
          <w:sz w:val="36"/>
          <w:szCs w:val="36"/>
        </w:rPr>
        <w:t>5.1 SQL Code (Database + Tables)</w:t>
      </w:r>
    </w:p>
    <w:p w14:paraId="28F1BA09" w14:textId="77777777" w:rsidR="007318CC" w:rsidRPr="007318CC" w:rsidRDefault="007318CC" w:rsidP="007318CC">
      <w:pPr>
        <w:pStyle w:val="Heading1"/>
        <w:rPr>
          <w:sz w:val="36"/>
          <w:szCs w:val="36"/>
        </w:rPr>
      </w:pPr>
      <w:r w:rsidRPr="007318CC">
        <w:rPr>
          <w:sz w:val="36"/>
          <w:szCs w:val="36"/>
        </w:rPr>
        <w:lastRenderedPageBreak/>
        <w:br/>
        <w:t>-- Create the Database</w:t>
      </w:r>
      <w:r w:rsidRPr="007318CC">
        <w:rPr>
          <w:sz w:val="36"/>
          <w:szCs w:val="36"/>
        </w:rPr>
        <w:br/>
        <w:t xml:space="preserve">CREATE DATABASE </w:t>
      </w:r>
      <w:proofErr w:type="spellStart"/>
      <w:r w:rsidRPr="007318CC">
        <w:rPr>
          <w:sz w:val="36"/>
          <w:szCs w:val="36"/>
        </w:rPr>
        <w:t>student_management</w:t>
      </w:r>
      <w:proofErr w:type="spellEnd"/>
      <w:r w:rsidRPr="007318CC">
        <w:rPr>
          <w:sz w:val="36"/>
          <w:szCs w:val="36"/>
        </w:rPr>
        <w:t>;</w:t>
      </w:r>
      <w:r w:rsidRPr="007318CC">
        <w:rPr>
          <w:sz w:val="36"/>
          <w:szCs w:val="36"/>
        </w:rPr>
        <w:br/>
      </w:r>
      <w:r w:rsidRPr="007318CC">
        <w:rPr>
          <w:sz w:val="36"/>
          <w:szCs w:val="36"/>
        </w:rPr>
        <w:br/>
        <w:t>-- Use the database</w:t>
      </w:r>
      <w:r w:rsidRPr="007318CC">
        <w:rPr>
          <w:sz w:val="36"/>
          <w:szCs w:val="36"/>
        </w:rPr>
        <w:br/>
        <w:t xml:space="preserve">USE </w:t>
      </w:r>
      <w:proofErr w:type="spellStart"/>
      <w:r w:rsidRPr="007318CC">
        <w:rPr>
          <w:sz w:val="36"/>
          <w:szCs w:val="36"/>
        </w:rPr>
        <w:t>student_management</w:t>
      </w:r>
      <w:proofErr w:type="spellEnd"/>
      <w:r w:rsidRPr="007318CC">
        <w:rPr>
          <w:sz w:val="36"/>
          <w:szCs w:val="36"/>
        </w:rPr>
        <w:t>;</w:t>
      </w:r>
      <w:r w:rsidRPr="007318CC">
        <w:rPr>
          <w:sz w:val="36"/>
          <w:szCs w:val="36"/>
        </w:rPr>
        <w:br/>
      </w:r>
      <w:r w:rsidRPr="007318CC">
        <w:rPr>
          <w:sz w:val="36"/>
          <w:szCs w:val="36"/>
        </w:rPr>
        <w:br/>
        <w:t>-- Table: Students</w:t>
      </w:r>
      <w:r w:rsidRPr="007318CC">
        <w:rPr>
          <w:sz w:val="36"/>
          <w:szCs w:val="36"/>
        </w:rPr>
        <w:br/>
        <w:t>CREATE TABLE students (</w:t>
      </w:r>
      <w:r w:rsidRPr="007318CC">
        <w:rPr>
          <w:sz w:val="36"/>
          <w:szCs w:val="36"/>
        </w:rPr>
        <w:br/>
        <w:t xml:space="preserve">    </w:t>
      </w:r>
      <w:proofErr w:type="spellStart"/>
      <w:r w:rsidRPr="007318CC">
        <w:rPr>
          <w:sz w:val="36"/>
          <w:szCs w:val="36"/>
        </w:rPr>
        <w:t>student_id</w:t>
      </w:r>
      <w:proofErr w:type="spellEnd"/>
      <w:r w:rsidRPr="007318CC">
        <w:rPr>
          <w:sz w:val="36"/>
          <w:szCs w:val="36"/>
        </w:rPr>
        <w:t xml:space="preserve"> INT AUTO_INCREMENT PRIMARY KEY,</w:t>
      </w:r>
      <w:r w:rsidRPr="007318CC">
        <w:rPr>
          <w:sz w:val="36"/>
          <w:szCs w:val="36"/>
        </w:rPr>
        <w:br/>
        <w:t xml:space="preserve">    name VARCHAR(100),</w:t>
      </w:r>
      <w:r w:rsidRPr="007318CC">
        <w:rPr>
          <w:sz w:val="36"/>
          <w:szCs w:val="36"/>
        </w:rPr>
        <w:br/>
        <w:t xml:space="preserve">    email VARCHAR(100),</w:t>
      </w:r>
      <w:r w:rsidRPr="007318CC">
        <w:rPr>
          <w:sz w:val="36"/>
          <w:szCs w:val="36"/>
        </w:rPr>
        <w:br/>
        <w:t xml:space="preserve">    phone VARCHAR(15),</w:t>
      </w:r>
      <w:r w:rsidRPr="007318CC">
        <w:rPr>
          <w:sz w:val="36"/>
          <w:szCs w:val="36"/>
        </w:rPr>
        <w:br/>
        <w:t xml:space="preserve">    address TEXT,</w:t>
      </w:r>
      <w:r w:rsidRPr="007318CC">
        <w:rPr>
          <w:sz w:val="36"/>
          <w:szCs w:val="36"/>
        </w:rPr>
        <w:br/>
        <w:t xml:space="preserve">    class VARCHAR(50)</w:t>
      </w:r>
      <w:r w:rsidRPr="007318CC">
        <w:rPr>
          <w:sz w:val="36"/>
          <w:szCs w:val="36"/>
        </w:rPr>
        <w:br/>
        <w:t>);</w:t>
      </w:r>
      <w:r w:rsidRPr="007318CC">
        <w:rPr>
          <w:sz w:val="36"/>
          <w:szCs w:val="36"/>
        </w:rPr>
        <w:br/>
      </w:r>
      <w:r w:rsidRPr="007318CC">
        <w:rPr>
          <w:sz w:val="36"/>
          <w:szCs w:val="36"/>
        </w:rPr>
        <w:br/>
        <w:t>-- Table: Teachers</w:t>
      </w:r>
      <w:r w:rsidRPr="007318CC">
        <w:rPr>
          <w:sz w:val="36"/>
          <w:szCs w:val="36"/>
        </w:rPr>
        <w:br/>
        <w:t>CREATE TABLE teachers (</w:t>
      </w:r>
      <w:r w:rsidRPr="007318CC">
        <w:rPr>
          <w:sz w:val="36"/>
          <w:szCs w:val="36"/>
        </w:rPr>
        <w:br/>
        <w:t xml:space="preserve">    </w:t>
      </w:r>
      <w:proofErr w:type="spellStart"/>
      <w:r w:rsidRPr="007318CC">
        <w:rPr>
          <w:sz w:val="36"/>
          <w:szCs w:val="36"/>
        </w:rPr>
        <w:t>teacher_id</w:t>
      </w:r>
      <w:proofErr w:type="spellEnd"/>
      <w:r w:rsidRPr="007318CC">
        <w:rPr>
          <w:sz w:val="36"/>
          <w:szCs w:val="36"/>
        </w:rPr>
        <w:t xml:space="preserve"> INT AUTO_INCREMENT PRIMARY KEY,</w:t>
      </w:r>
      <w:r w:rsidRPr="007318CC">
        <w:rPr>
          <w:sz w:val="36"/>
          <w:szCs w:val="36"/>
        </w:rPr>
        <w:br/>
        <w:t xml:space="preserve">    name VARCHAR(100),</w:t>
      </w:r>
      <w:r w:rsidRPr="007318CC">
        <w:rPr>
          <w:sz w:val="36"/>
          <w:szCs w:val="36"/>
        </w:rPr>
        <w:br/>
        <w:t xml:space="preserve">    subject VARCHAR(100),</w:t>
      </w:r>
      <w:r w:rsidRPr="007318CC">
        <w:rPr>
          <w:sz w:val="36"/>
          <w:szCs w:val="36"/>
        </w:rPr>
        <w:br/>
        <w:t xml:space="preserve">    email VARCHAR(100)</w:t>
      </w:r>
      <w:r w:rsidRPr="007318CC">
        <w:rPr>
          <w:sz w:val="36"/>
          <w:szCs w:val="36"/>
        </w:rPr>
        <w:br/>
        <w:t>);</w:t>
      </w:r>
      <w:r w:rsidRPr="007318CC">
        <w:rPr>
          <w:sz w:val="36"/>
          <w:szCs w:val="36"/>
        </w:rPr>
        <w:br/>
      </w:r>
      <w:r w:rsidRPr="007318CC">
        <w:rPr>
          <w:sz w:val="36"/>
          <w:szCs w:val="36"/>
        </w:rPr>
        <w:br/>
      </w:r>
      <w:r w:rsidRPr="007318CC">
        <w:rPr>
          <w:sz w:val="36"/>
          <w:szCs w:val="36"/>
        </w:rPr>
        <w:lastRenderedPageBreak/>
        <w:t>-- Table: Homework</w:t>
      </w:r>
      <w:r w:rsidRPr="007318CC">
        <w:rPr>
          <w:sz w:val="36"/>
          <w:szCs w:val="36"/>
        </w:rPr>
        <w:br/>
        <w:t>CREATE TABLE homework (</w:t>
      </w:r>
      <w:r w:rsidRPr="007318CC">
        <w:rPr>
          <w:sz w:val="36"/>
          <w:szCs w:val="36"/>
        </w:rPr>
        <w:br/>
        <w:t xml:space="preserve">    </w:t>
      </w:r>
      <w:proofErr w:type="spellStart"/>
      <w:r w:rsidRPr="007318CC">
        <w:rPr>
          <w:sz w:val="36"/>
          <w:szCs w:val="36"/>
        </w:rPr>
        <w:t>homework_id</w:t>
      </w:r>
      <w:proofErr w:type="spellEnd"/>
      <w:r w:rsidRPr="007318CC">
        <w:rPr>
          <w:sz w:val="36"/>
          <w:szCs w:val="36"/>
        </w:rPr>
        <w:t xml:space="preserve"> INT AUTO_INCREMENT PRIMARY KEY,</w:t>
      </w:r>
      <w:r w:rsidRPr="007318CC">
        <w:rPr>
          <w:sz w:val="36"/>
          <w:szCs w:val="36"/>
        </w:rPr>
        <w:br/>
        <w:t xml:space="preserve">    title VARCHAR(100),</w:t>
      </w:r>
      <w:r w:rsidRPr="007318CC">
        <w:rPr>
          <w:sz w:val="36"/>
          <w:szCs w:val="36"/>
        </w:rPr>
        <w:br/>
        <w:t xml:space="preserve">    description TEXT,</w:t>
      </w:r>
      <w:r w:rsidRPr="007318CC">
        <w:rPr>
          <w:sz w:val="36"/>
          <w:szCs w:val="36"/>
        </w:rPr>
        <w:br/>
        <w:t xml:space="preserve">    </w:t>
      </w:r>
      <w:proofErr w:type="spellStart"/>
      <w:r w:rsidRPr="007318CC">
        <w:rPr>
          <w:sz w:val="36"/>
          <w:szCs w:val="36"/>
        </w:rPr>
        <w:t>due_date</w:t>
      </w:r>
      <w:proofErr w:type="spellEnd"/>
      <w:r w:rsidRPr="007318CC">
        <w:rPr>
          <w:sz w:val="36"/>
          <w:szCs w:val="36"/>
        </w:rPr>
        <w:t xml:space="preserve"> DATE,</w:t>
      </w:r>
      <w:r w:rsidRPr="007318CC">
        <w:rPr>
          <w:sz w:val="36"/>
          <w:szCs w:val="36"/>
        </w:rPr>
        <w:br/>
        <w:t xml:space="preserve">    </w:t>
      </w:r>
      <w:proofErr w:type="spellStart"/>
      <w:r w:rsidRPr="007318CC">
        <w:rPr>
          <w:sz w:val="36"/>
          <w:szCs w:val="36"/>
        </w:rPr>
        <w:t>assigned_by</w:t>
      </w:r>
      <w:proofErr w:type="spellEnd"/>
      <w:r w:rsidRPr="007318CC">
        <w:rPr>
          <w:sz w:val="36"/>
          <w:szCs w:val="36"/>
        </w:rPr>
        <w:t xml:space="preserve"> INT,</w:t>
      </w:r>
      <w:r w:rsidRPr="007318CC">
        <w:rPr>
          <w:sz w:val="36"/>
          <w:szCs w:val="36"/>
        </w:rPr>
        <w:br/>
        <w:t xml:space="preserve">    FOREIGN KEY (</w:t>
      </w:r>
      <w:proofErr w:type="spellStart"/>
      <w:r w:rsidRPr="007318CC">
        <w:rPr>
          <w:sz w:val="36"/>
          <w:szCs w:val="36"/>
        </w:rPr>
        <w:t>assigned_by</w:t>
      </w:r>
      <w:proofErr w:type="spellEnd"/>
      <w:r w:rsidRPr="007318CC">
        <w:rPr>
          <w:sz w:val="36"/>
          <w:szCs w:val="36"/>
        </w:rPr>
        <w:t>) REFERENCES teachers(</w:t>
      </w:r>
      <w:proofErr w:type="spellStart"/>
      <w:r w:rsidRPr="007318CC">
        <w:rPr>
          <w:sz w:val="36"/>
          <w:szCs w:val="36"/>
        </w:rPr>
        <w:t>teacher_id</w:t>
      </w:r>
      <w:proofErr w:type="spellEnd"/>
      <w:r w:rsidRPr="007318CC">
        <w:rPr>
          <w:sz w:val="36"/>
          <w:szCs w:val="36"/>
        </w:rPr>
        <w:t>)</w:t>
      </w:r>
      <w:r w:rsidRPr="007318CC">
        <w:rPr>
          <w:sz w:val="36"/>
          <w:szCs w:val="36"/>
        </w:rPr>
        <w:br/>
        <w:t>);</w:t>
      </w:r>
      <w:r w:rsidRPr="007318CC">
        <w:rPr>
          <w:sz w:val="36"/>
          <w:szCs w:val="36"/>
        </w:rPr>
        <w:br/>
      </w:r>
      <w:r w:rsidRPr="007318CC">
        <w:rPr>
          <w:sz w:val="36"/>
          <w:szCs w:val="36"/>
        </w:rPr>
        <w:br/>
        <w:t>-- Table: Users (Login System)</w:t>
      </w:r>
      <w:r w:rsidRPr="007318CC">
        <w:rPr>
          <w:sz w:val="36"/>
          <w:szCs w:val="36"/>
        </w:rPr>
        <w:br/>
        <w:t>CREATE TABLE users (</w:t>
      </w:r>
      <w:r w:rsidRPr="007318CC">
        <w:rPr>
          <w:sz w:val="36"/>
          <w:szCs w:val="36"/>
        </w:rPr>
        <w:br/>
        <w:t xml:space="preserve">    </w:t>
      </w:r>
      <w:proofErr w:type="spellStart"/>
      <w:r w:rsidRPr="007318CC">
        <w:rPr>
          <w:sz w:val="36"/>
          <w:szCs w:val="36"/>
        </w:rPr>
        <w:t>user_id</w:t>
      </w:r>
      <w:proofErr w:type="spellEnd"/>
      <w:r w:rsidRPr="007318CC">
        <w:rPr>
          <w:sz w:val="36"/>
          <w:szCs w:val="36"/>
        </w:rPr>
        <w:t xml:space="preserve"> INT AUTO_INCREMENT PRIMARY KEY,</w:t>
      </w:r>
      <w:r w:rsidRPr="007318CC">
        <w:rPr>
          <w:sz w:val="36"/>
          <w:szCs w:val="36"/>
        </w:rPr>
        <w:br/>
        <w:t xml:space="preserve">    username VARCHAR(50) UNIQUE,</w:t>
      </w:r>
      <w:r w:rsidRPr="007318CC">
        <w:rPr>
          <w:sz w:val="36"/>
          <w:szCs w:val="36"/>
        </w:rPr>
        <w:br/>
        <w:t xml:space="preserve">    password VARCHAR(255),</w:t>
      </w:r>
      <w:r w:rsidRPr="007318CC">
        <w:rPr>
          <w:sz w:val="36"/>
          <w:szCs w:val="36"/>
        </w:rPr>
        <w:br/>
        <w:t xml:space="preserve">    role ENUM('admin', 'teacher', 'student')</w:t>
      </w:r>
      <w:r w:rsidRPr="007318CC">
        <w:rPr>
          <w:sz w:val="36"/>
          <w:szCs w:val="36"/>
        </w:rPr>
        <w:br/>
        <w:t>);</w:t>
      </w:r>
      <w:r w:rsidRPr="007318CC">
        <w:rPr>
          <w:sz w:val="36"/>
          <w:szCs w:val="36"/>
        </w:rPr>
        <w:br/>
      </w:r>
    </w:p>
    <w:p w14:paraId="5C7AA9E8" w14:textId="77777777" w:rsidR="007318CC" w:rsidRPr="007318CC" w:rsidRDefault="007318CC" w:rsidP="007318CC">
      <w:pPr>
        <w:pStyle w:val="Heading1"/>
        <w:rPr>
          <w:sz w:val="36"/>
          <w:szCs w:val="36"/>
        </w:rPr>
      </w:pPr>
      <w:r w:rsidRPr="007318CC">
        <w:rPr>
          <w:sz w:val="36"/>
          <w:szCs w:val="36"/>
        </w:rPr>
        <w:t xml:space="preserve">5.2 </w:t>
      </w:r>
      <w:proofErr w:type="spellStart"/>
      <w:r w:rsidRPr="007318CC">
        <w:rPr>
          <w:sz w:val="36"/>
          <w:szCs w:val="36"/>
        </w:rPr>
        <w:t>login.php</w:t>
      </w:r>
      <w:proofErr w:type="spellEnd"/>
    </w:p>
    <w:p w14:paraId="68D523C9" w14:textId="77777777" w:rsidR="007318CC" w:rsidRPr="007318CC" w:rsidRDefault="007318CC" w:rsidP="007318CC">
      <w:pPr>
        <w:pStyle w:val="Heading1"/>
        <w:rPr>
          <w:sz w:val="36"/>
          <w:szCs w:val="36"/>
        </w:rPr>
      </w:pPr>
      <w:r w:rsidRPr="007318CC">
        <w:rPr>
          <w:sz w:val="36"/>
          <w:szCs w:val="36"/>
        </w:rPr>
        <w:lastRenderedPageBreak/>
        <w:br/>
        <w:t>&lt;?</w:t>
      </w:r>
      <w:proofErr w:type="spellStart"/>
      <w:r w:rsidRPr="007318CC">
        <w:rPr>
          <w:sz w:val="36"/>
          <w:szCs w:val="36"/>
        </w:rPr>
        <w:t>php</w:t>
      </w:r>
      <w:proofErr w:type="spellEnd"/>
      <w:r w:rsidRPr="007318CC">
        <w:rPr>
          <w:sz w:val="36"/>
          <w:szCs w:val="36"/>
        </w:rPr>
        <w:br/>
      </w:r>
      <w:proofErr w:type="spellStart"/>
      <w:r w:rsidRPr="007318CC">
        <w:rPr>
          <w:sz w:val="36"/>
          <w:szCs w:val="36"/>
        </w:rPr>
        <w:t>session_start</w:t>
      </w:r>
      <w:proofErr w:type="spellEnd"/>
      <w:r w:rsidRPr="007318CC">
        <w:rPr>
          <w:sz w:val="36"/>
          <w:szCs w:val="36"/>
        </w:rPr>
        <w:t>();</w:t>
      </w:r>
      <w:r w:rsidRPr="007318CC">
        <w:rPr>
          <w:sz w:val="36"/>
          <w:szCs w:val="36"/>
        </w:rPr>
        <w:br/>
        <w:t>include("</w:t>
      </w:r>
      <w:proofErr w:type="spellStart"/>
      <w:r w:rsidRPr="007318CC">
        <w:rPr>
          <w:sz w:val="36"/>
          <w:szCs w:val="36"/>
        </w:rPr>
        <w:t>db_connection.php</w:t>
      </w:r>
      <w:proofErr w:type="spellEnd"/>
      <w:r w:rsidRPr="007318CC">
        <w:rPr>
          <w:sz w:val="36"/>
          <w:szCs w:val="36"/>
        </w:rPr>
        <w:t>");</w:t>
      </w:r>
      <w:r w:rsidRPr="007318CC">
        <w:rPr>
          <w:sz w:val="36"/>
          <w:szCs w:val="36"/>
        </w:rPr>
        <w:br/>
      </w:r>
      <w:r w:rsidRPr="007318CC">
        <w:rPr>
          <w:sz w:val="36"/>
          <w:szCs w:val="36"/>
        </w:rPr>
        <w:br/>
        <w:t>if ($_SERVER["REQUEST_METHOD"] == "POST") {</w:t>
      </w:r>
      <w:r w:rsidRPr="007318CC">
        <w:rPr>
          <w:sz w:val="36"/>
          <w:szCs w:val="36"/>
        </w:rPr>
        <w:br/>
        <w:t xml:space="preserve">    $username = $_POST["username"];</w:t>
      </w:r>
      <w:r w:rsidRPr="007318CC">
        <w:rPr>
          <w:sz w:val="36"/>
          <w:szCs w:val="36"/>
        </w:rPr>
        <w:br/>
        <w:t xml:space="preserve">    $password = $_POST["password"];</w:t>
      </w:r>
      <w:r w:rsidRPr="007318CC">
        <w:rPr>
          <w:sz w:val="36"/>
          <w:szCs w:val="36"/>
        </w:rPr>
        <w:br/>
      </w:r>
      <w:r w:rsidRPr="007318CC">
        <w:rPr>
          <w:sz w:val="36"/>
          <w:szCs w:val="36"/>
        </w:rPr>
        <w:br/>
        <w:t xml:space="preserve">    $query = "SELECT * FROM users WHERE username='$username' AND password='$password'";</w:t>
      </w:r>
      <w:r w:rsidRPr="007318CC">
        <w:rPr>
          <w:sz w:val="36"/>
          <w:szCs w:val="36"/>
        </w:rPr>
        <w:br/>
        <w:t xml:space="preserve">    $result = </w:t>
      </w:r>
      <w:proofErr w:type="spellStart"/>
      <w:r w:rsidRPr="007318CC">
        <w:rPr>
          <w:sz w:val="36"/>
          <w:szCs w:val="36"/>
        </w:rPr>
        <w:t>mysqli_query</w:t>
      </w:r>
      <w:proofErr w:type="spellEnd"/>
      <w:r w:rsidRPr="007318CC">
        <w:rPr>
          <w:sz w:val="36"/>
          <w:szCs w:val="36"/>
        </w:rPr>
        <w:t>($conn, $query);</w:t>
      </w:r>
      <w:r w:rsidRPr="007318CC">
        <w:rPr>
          <w:sz w:val="36"/>
          <w:szCs w:val="36"/>
        </w:rPr>
        <w:br/>
      </w:r>
      <w:r w:rsidRPr="007318CC">
        <w:rPr>
          <w:sz w:val="36"/>
          <w:szCs w:val="36"/>
        </w:rPr>
        <w:br/>
        <w:t xml:space="preserve">    if (</w:t>
      </w:r>
      <w:proofErr w:type="spellStart"/>
      <w:r w:rsidRPr="007318CC">
        <w:rPr>
          <w:sz w:val="36"/>
          <w:szCs w:val="36"/>
        </w:rPr>
        <w:t>mysqli_num_rows</w:t>
      </w:r>
      <w:proofErr w:type="spellEnd"/>
      <w:r w:rsidRPr="007318CC">
        <w:rPr>
          <w:sz w:val="36"/>
          <w:szCs w:val="36"/>
        </w:rPr>
        <w:t>($result) == 1) {</w:t>
      </w:r>
      <w:r w:rsidRPr="007318CC">
        <w:rPr>
          <w:sz w:val="36"/>
          <w:szCs w:val="36"/>
        </w:rPr>
        <w:br/>
        <w:t xml:space="preserve">        $_SESSION["username"] = $username;</w:t>
      </w:r>
      <w:r w:rsidRPr="007318CC">
        <w:rPr>
          <w:sz w:val="36"/>
          <w:szCs w:val="36"/>
        </w:rPr>
        <w:br/>
        <w:t xml:space="preserve">        header("Location: </w:t>
      </w:r>
      <w:proofErr w:type="spellStart"/>
      <w:r w:rsidRPr="007318CC">
        <w:rPr>
          <w:sz w:val="36"/>
          <w:szCs w:val="36"/>
        </w:rPr>
        <w:t>dashboard.php</w:t>
      </w:r>
      <w:proofErr w:type="spellEnd"/>
      <w:r w:rsidRPr="007318CC">
        <w:rPr>
          <w:sz w:val="36"/>
          <w:szCs w:val="36"/>
        </w:rPr>
        <w:t>");</w:t>
      </w:r>
      <w:r w:rsidRPr="007318CC">
        <w:rPr>
          <w:sz w:val="36"/>
          <w:szCs w:val="36"/>
        </w:rPr>
        <w:br/>
        <w:t xml:space="preserve">    } else {</w:t>
      </w:r>
      <w:r w:rsidRPr="007318CC">
        <w:rPr>
          <w:sz w:val="36"/>
          <w:szCs w:val="36"/>
        </w:rPr>
        <w:br/>
        <w:t xml:space="preserve">        echo "Invalid login!";</w:t>
      </w:r>
      <w:r w:rsidRPr="007318CC">
        <w:rPr>
          <w:sz w:val="36"/>
          <w:szCs w:val="36"/>
        </w:rPr>
        <w:br/>
        <w:t xml:space="preserve">    }</w:t>
      </w:r>
      <w:r w:rsidRPr="007318CC">
        <w:rPr>
          <w:sz w:val="36"/>
          <w:szCs w:val="36"/>
        </w:rPr>
        <w:br/>
        <w:t>}</w:t>
      </w:r>
      <w:r w:rsidRPr="007318CC">
        <w:rPr>
          <w:sz w:val="36"/>
          <w:szCs w:val="36"/>
        </w:rPr>
        <w:br/>
        <w:t>?&gt;</w:t>
      </w:r>
      <w:r w:rsidRPr="007318CC">
        <w:rPr>
          <w:sz w:val="36"/>
          <w:szCs w:val="36"/>
        </w:rPr>
        <w:br/>
      </w:r>
    </w:p>
    <w:p w14:paraId="53CAD58C" w14:textId="77777777" w:rsidR="007318CC" w:rsidRPr="007318CC" w:rsidRDefault="007318CC" w:rsidP="007318CC">
      <w:pPr>
        <w:pStyle w:val="Heading1"/>
        <w:rPr>
          <w:sz w:val="36"/>
          <w:szCs w:val="36"/>
        </w:rPr>
      </w:pPr>
      <w:r w:rsidRPr="007318CC">
        <w:rPr>
          <w:sz w:val="36"/>
          <w:szCs w:val="36"/>
        </w:rPr>
        <w:t xml:space="preserve">5.3 </w:t>
      </w:r>
      <w:proofErr w:type="spellStart"/>
      <w:r w:rsidRPr="007318CC">
        <w:rPr>
          <w:sz w:val="36"/>
          <w:szCs w:val="36"/>
        </w:rPr>
        <w:t>add_student.php</w:t>
      </w:r>
      <w:proofErr w:type="spellEnd"/>
    </w:p>
    <w:p w14:paraId="276F3B8B" w14:textId="77777777" w:rsidR="007318CC" w:rsidRPr="007318CC" w:rsidRDefault="007318CC" w:rsidP="007318CC">
      <w:pPr>
        <w:pStyle w:val="Heading1"/>
        <w:rPr>
          <w:sz w:val="36"/>
          <w:szCs w:val="36"/>
        </w:rPr>
      </w:pPr>
      <w:r w:rsidRPr="007318CC">
        <w:rPr>
          <w:sz w:val="36"/>
          <w:szCs w:val="36"/>
        </w:rPr>
        <w:lastRenderedPageBreak/>
        <w:br/>
        <w:t>&lt;?</w:t>
      </w:r>
      <w:proofErr w:type="spellStart"/>
      <w:r w:rsidRPr="007318CC">
        <w:rPr>
          <w:sz w:val="36"/>
          <w:szCs w:val="36"/>
        </w:rPr>
        <w:t>php</w:t>
      </w:r>
      <w:proofErr w:type="spellEnd"/>
      <w:r w:rsidRPr="007318CC">
        <w:rPr>
          <w:sz w:val="36"/>
          <w:szCs w:val="36"/>
        </w:rPr>
        <w:br/>
        <w:t>include("</w:t>
      </w:r>
      <w:proofErr w:type="spellStart"/>
      <w:r w:rsidRPr="007318CC">
        <w:rPr>
          <w:sz w:val="36"/>
          <w:szCs w:val="36"/>
        </w:rPr>
        <w:t>db_connection.php</w:t>
      </w:r>
      <w:proofErr w:type="spellEnd"/>
      <w:r w:rsidRPr="007318CC">
        <w:rPr>
          <w:sz w:val="36"/>
          <w:szCs w:val="36"/>
        </w:rPr>
        <w:t>");</w:t>
      </w:r>
      <w:r w:rsidRPr="007318CC">
        <w:rPr>
          <w:sz w:val="36"/>
          <w:szCs w:val="36"/>
        </w:rPr>
        <w:br/>
      </w:r>
      <w:r w:rsidRPr="007318CC">
        <w:rPr>
          <w:sz w:val="36"/>
          <w:szCs w:val="36"/>
        </w:rPr>
        <w:br/>
        <w:t>if ($_SERVER["REQUEST_METHOD"] == "POST") {</w:t>
      </w:r>
      <w:r w:rsidRPr="007318CC">
        <w:rPr>
          <w:sz w:val="36"/>
          <w:szCs w:val="36"/>
        </w:rPr>
        <w:br/>
        <w:t xml:space="preserve">    $name = $_POST["name"];</w:t>
      </w:r>
      <w:r w:rsidRPr="007318CC">
        <w:rPr>
          <w:sz w:val="36"/>
          <w:szCs w:val="36"/>
        </w:rPr>
        <w:br/>
        <w:t xml:space="preserve">    $email = $_POST["email"];</w:t>
      </w:r>
      <w:r w:rsidRPr="007318CC">
        <w:rPr>
          <w:sz w:val="36"/>
          <w:szCs w:val="36"/>
        </w:rPr>
        <w:br/>
        <w:t xml:space="preserve">    $phone = $_POST["phone"];</w:t>
      </w:r>
      <w:r w:rsidRPr="007318CC">
        <w:rPr>
          <w:sz w:val="36"/>
          <w:szCs w:val="36"/>
        </w:rPr>
        <w:br/>
        <w:t xml:space="preserve">    $address = $_POST["address"];</w:t>
      </w:r>
      <w:r w:rsidRPr="007318CC">
        <w:rPr>
          <w:sz w:val="36"/>
          <w:szCs w:val="36"/>
        </w:rPr>
        <w:br/>
        <w:t xml:space="preserve">    $class = $_POST["class"];</w:t>
      </w:r>
      <w:r w:rsidRPr="007318CC">
        <w:rPr>
          <w:sz w:val="36"/>
          <w:szCs w:val="36"/>
        </w:rPr>
        <w:br/>
      </w:r>
      <w:r w:rsidRPr="007318CC">
        <w:rPr>
          <w:sz w:val="36"/>
          <w:szCs w:val="36"/>
        </w:rPr>
        <w:br/>
        <w:t xml:space="preserve">    $</w:t>
      </w:r>
      <w:proofErr w:type="spellStart"/>
      <w:r w:rsidRPr="007318CC">
        <w:rPr>
          <w:sz w:val="36"/>
          <w:szCs w:val="36"/>
        </w:rPr>
        <w:t>sql</w:t>
      </w:r>
      <w:proofErr w:type="spellEnd"/>
      <w:r w:rsidRPr="007318CC">
        <w:rPr>
          <w:sz w:val="36"/>
          <w:szCs w:val="36"/>
        </w:rPr>
        <w:t xml:space="preserve"> = "INSERT INTO students (name, email, phone, address, class)</w:t>
      </w:r>
      <w:r w:rsidRPr="007318CC">
        <w:rPr>
          <w:sz w:val="36"/>
          <w:szCs w:val="36"/>
        </w:rPr>
        <w:br/>
        <w:t xml:space="preserve">            VALUES ('$name', '$email', '$phone', '$address', '$</w:t>
      </w:r>
      <w:proofErr w:type="spellStart"/>
      <w:r w:rsidRPr="007318CC">
        <w:rPr>
          <w:sz w:val="36"/>
          <w:szCs w:val="36"/>
        </w:rPr>
        <w:t>class'</w:t>
      </w:r>
      <w:proofErr w:type="spellEnd"/>
      <w:r w:rsidRPr="007318CC">
        <w:rPr>
          <w:sz w:val="36"/>
          <w:szCs w:val="36"/>
        </w:rPr>
        <w:t>)";</w:t>
      </w:r>
      <w:r w:rsidRPr="007318CC">
        <w:rPr>
          <w:sz w:val="36"/>
          <w:szCs w:val="36"/>
        </w:rPr>
        <w:br/>
      </w:r>
      <w:r w:rsidRPr="007318CC">
        <w:rPr>
          <w:sz w:val="36"/>
          <w:szCs w:val="36"/>
        </w:rPr>
        <w:br/>
        <w:t xml:space="preserve">    if (</w:t>
      </w:r>
      <w:proofErr w:type="spellStart"/>
      <w:r w:rsidRPr="007318CC">
        <w:rPr>
          <w:sz w:val="36"/>
          <w:szCs w:val="36"/>
        </w:rPr>
        <w:t>mysqli_query</w:t>
      </w:r>
      <w:proofErr w:type="spellEnd"/>
      <w:r w:rsidRPr="007318CC">
        <w:rPr>
          <w:sz w:val="36"/>
          <w:szCs w:val="36"/>
        </w:rPr>
        <w:t>($conn, $</w:t>
      </w:r>
      <w:proofErr w:type="spellStart"/>
      <w:r w:rsidRPr="007318CC">
        <w:rPr>
          <w:sz w:val="36"/>
          <w:szCs w:val="36"/>
        </w:rPr>
        <w:t>sql</w:t>
      </w:r>
      <w:proofErr w:type="spellEnd"/>
      <w:r w:rsidRPr="007318CC">
        <w:rPr>
          <w:sz w:val="36"/>
          <w:szCs w:val="36"/>
        </w:rPr>
        <w:t>)) {</w:t>
      </w:r>
      <w:r w:rsidRPr="007318CC">
        <w:rPr>
          <w:sz w:val="36"/>
          <w:szCs w:val="36"/>
        </w:rPr>
        <w:br/>
        <w:t xml:space="preserve">        echo "Student added successfully!";</w:t>
      </w:r>
      <w:r w:rsidRPr="007318CC">
        <w:rPr>
          <w:sz w:val="36"/>
          <w:szCs w:val="36"/>
        </w:rPr>
        <w:br/>
        <w:t xml:space="preserve">    } else {</w:t>
      </w:r>
      <w:r w:rsidRPr="007318CC">
        <w:rPr>
          <w:sz w:val="36"/>
          <w:szCs w:val="36"/>
        </w:rPr>
        <w:br/>
        <w:t xml:space="preserve">        echo "Error: " . </w:t>
      </w:r>
      <w:proofErr w:type="spellStart"/>
      <w:r w:rsidRPr="007318CC">
        <w:rPr>
          <w:sz w:val="36"/>
          <w:szCs w:val="36"/>
        </w:rPr>
        <w:t>mysqli_error</w:t>
      </w:r>
      <w:proofErr w:type="spellEnd"/>
      <w:r w:rsidRPr="007318CC">
        <w:rPr>
          <w:sz w:val="36"/>
          <w:szCs w:val="36"/>
        </w:rPr>
        <w:t>($conn);</w:t>
      </w:r>
      <w:r w:rsidRPr="007318CC">
        <w:rPr>
          <w:sz w:val="36"/>
          <w:szCs w:val="36"/>
        </w:rPr>
        <w:br/>
        <w:t xml:space="preserve">  </w:t>
      </w:r>
      <w:proofErr w:type="gramStart"/>
      <w:r w:rsidRPr="007318CC">
        <w:rPr>
          <w:sz w:val="36"/>
          <w:szCs w:val="36"/>
        </w:rPr>
        <w:t xml:space="preserve">  }</w:t>
      </w:r>
      <w:proofErr w:type="gramEnd"/>
      <w:r w:rsidRPr="007318CC">
        <w:rPr>
          <w:sz w:val="36"/>
          <w:szCs w:val="36"/>
        </w:rPr>
        <w:br/>
        <w:t>}</w:t>
      </w:r>
      <w:r w:rsidRPr="007318CC">
        <w:rPr>
          <w:sz w:val="36"/>
          <w:szCs w:val="36"/>
        </w:rPr>
        <w:br/>
        <w:t>?&gt;</w:t>
      </w:r>
      <w:r w:rsidRPr="007318CC">
        <w:rPr>
          <w:sz w:val="36"/>
          <w:szCs w:val="36"/>
        </w:rPr>
        <w:br/>
      </w:r>
    </w:p>
    <w:p w14:paraId="714C1B9C" w14:textId="77777777" w:rsidR="007318CC" w:rsidRPr="007318CC" w:rsidRDefault="007318CC" w:rsidP="007318CC">
      <w:pPr>
        <w:pStyle w:val="Heading1"/>
        <w:rPr>
          <w:sz w:val="36"/>
          <w:szCs w:val="36"/>
        </w:rPr>
      </w:pPr>
      <w:r w:rsidRPr="007318CC">
        <w:rPr>
          <w:sz w:val="36"/>
          <w:szCs w:val="36"/>
        </w:rPr>
        <w:lastRenderedPageBreak/>
        <w:t xml:space="preserve">5.4 </w:t>
      </w:r>
      <w:proofErr w:type="spellStart"/>
      <w:r w:rsidRPr="007318CC">
        <w:rPr>
          <w:sz w:val="36"/>
          <w:szCs w:val="36"/>
        </w:rPr>
        <w:t>db_connection.php</w:t>
      </w:r>
      <w:proofErr w:type="spellEnd"/>
    </w:p>
    <w:p w14:paraId="0FCC20E4" w14:textId="77777777" w:rsidR="007318CC" w:rsidRPr="007318CC" w:rsidRDefault="007318CC" w:rsidP="007318CC">
      <w:pPr>
        <w:pStyle w:val="Heading1"/>
        <w:rPr>
          <w:sz w:val="36"/>
          <w:szCs w:val="36"/>
        </w:rPr>
      </w:pPr>
      <w:r w:rsidRPr="007318CC">
        <w:rPr>
          <w:sz w:val="36"/>
          <w:szCs w:val="36"/>
        </w:rPr>
        <w:br/>
        <w:t>&lt;?</w:t>
      </w:r>
      <w:proofErr w:type="spellStart"/>
      <w:r w:rsidRPr="007318CC">
        <w:rPr>
          <w:sz w:val="36"/>
          <w:szCs w:val="36"/>
        </w:rPr>
        <w:t>php</w:t>
      </w:r>
      <w:proofErr w:type="spellEnd"/>
      <w:r w:rsidRPr="007318CC">
        <w:rPr>
          <w:sz w:val="36"/>
          <w:szCs w:val="36"/>
        </w:rPr>
        <w:br/>
        <w:t>$</w:t>
      </w:r>
      <w:proofErr w:type="spellStart"/>
      <w:r w:rsidRPr="007318CC">
        <w:rPr>
          <w:sz w:val="36"/>
          <w:szCs w:val="36"/>
        </w:rPr>
        <w:t>servername</w:t>
      </w:r>
      <w:proofErr w:type="spellEnd"/>
      <w:r w:rsidRPr="007318CC">
        <w:rPr>
          <w:sz w:val="36"/>
          <w:szCs w:val="36"/>
        </w:rPr>
        <w:t xml:space="preserve"> = "localhost";</w:t>
      </w:r>
      <w:r w:rsidRPr="007318CC">
        <w:rPr>
          <w:sz w:val="36"/>
          <w:szCs w:val="36"/>
        </w:rPr>
        <w:br/>
        <w:t>$username = "root";</w:t>
      </w:r>
      <w:r w:rsidRPr="007318CC">
        <w:rPr>
          <w:sz w:val="36"/>
          <w:szCs w:val="36"/>
        </w:rPr>
        <w:br/>
        <w:t>$password = "";</w:t>
      </w:r>
      <w:r w:rsidRPr="007318CC">
        <w:rPr>
          <w:sz w:val="36"/>
          <w:szCs w:val="36"/>
        </w:rPr>
        <w:br/>
        <w:t>$</w:t>
      </w:r>
      <w:proofErr w:type="spellStart"/>
      <w:r w:rsidRPr="007318CC">
        <w:rPr>
          <w:sz w:val="36"/>
          <w:szCs w:val="36"/>
        </w:rPr>
        <w:t>dbname</w:t>
      </w:r>
      <w:proofErr w:type="spellEnd"/>
      <w:r w:rsidRPr="007318CC">
        <w:rPr>
          <w:sz w:val="36"/>
          <w:szCs w:val="36"/>
        </w:rPr>
        <w:t xml:space="preserve"> = "</w:t>
      </w:r>
      <w:proofErr w:type="spellStart"/>
      <w:r w:rsidRPr="007318CC">
        <w:rPr>
          <w:sz w:val="36"/>
          <w:szCs w:val="36"/>
        </w:rPr>
        <w:t>student_management</w:t>
      </w:r>
      <w:proofErr w:type="spellEnd"/>
      <w:r w:rsidRPr="007318CC">
        <w:rPr>
          <w:sz w:val="36"/>
          <w:szCs w:val="36"/>
        </w:rPr>
        <w:t>";</w:t>
      </w:r>
      <w:r w:rsidRPr="007318CC">
        <w:rPr>
          <w:sz w:val="36"/>
          <w:szCs w:val="36"/>
        </w:rPr>
        <w:br/>
      </w:r>
      <w:r w:rsidRPr="007318CC">
        <w:rPr>
          <w:sz w:val="36"/>
          <w:szCs w:val="36"/>
        </w:rPr>
        <w:br/>
        <w:t xml:space="preserve">$conn = </w:t>
      </w:r>
      <w:proofErr w:type="spellStart"/>
      <w:r w:rsidRPr="007318CC">
        <w:rPr>
          <w:sz w:val="36"/>
          <w:szCs w:val="36"/>
        </w:rPr>
        <w:t>mysqli_</w:t>
      </w:r>
      <w:proofErr w:type="gramStart"/>
      <w:r w:rsidRPr="007318CC">
        <w:rPr>
          <w:sz w:val="36"/>
          <w:szCs w:val="36"/>
        </w:rPr>
        <w:t>connect</w:t>
      </w:r>
      <w:proofErr w:type="spellEnd"/>
      <w:r w:rsidRPr="007318CC">
        <w:rPr>
          <w:sz w:val="36"/>
          <w:szCs w:val="36"/>
        </w:rPr>
        <w:t>(</w:t>
      </w:r>
      <w:proofErr w:type="gramEnd"/>
      <w:r w:rsidRPr="007318CC">
        <w:rPr>
          <w:sz w:val="36"/>
          <w:szCs w:val="36"/>
        </w:rPr>
        <w:t>$</w:t>
      </w:r>
      <w:proofErr w:type="spellStart"/>
      <w:r w:rsidRPr="007318CC">
        <w:rPr>
          <w:sz w:val="36"/>
          <w:szCs w:val="36"/>
        </w:rPr>
        <w:t>servername</w:t>
      </w:r>
      <w:proofErr w:type="spellEnd"/>
      <w:r w:rsidRPr="007318CC">
        <w:rPr>
          <w:sz w:val="36"/>
          <w:szCs w:val="36"/>
        </w:rPr>
        <w:t>, $username, $password, $</w:t>
      </w:r>
      <w:proofErr w:type="spellStart"/>
      <w:r w:rsidRPr="007318CC">
        <w:rPr>
          <w:sz w:val="36"/>
          <w:szCs w:val="36"/>
        </w:rPr>
        <w:t>dbname</w:t>
      </w:r>
      <w:proofErr w:type="spellEnd"/>
      <w:r w:rsidRPr="007318CC">
        <w:rPr>
          <w:sz w:val="36"/>
          <w:szCs w:val="36"/>
        </w:rPr>
        <w:t>);</w:t>
      </w:r>
      <w:r w:rsidRPr="007318CC">
        <w:rPr>
          <w:sz w:val="36"/>
          <w:szCs w:val="36"/>
        </w:rPr>
        <w:br/>
      </w:r>
      <w:r w:rsidRPr="007318CC">
        <w:rPr>
          <w:sz w:val="36"/>
          <w:szCs w:val="36"/>
        </w:rPr>
        <w:br/>
        <w:t>if (!$conn) {</w:t>
      </w:r>
      <w:r w:rsidRPr="007318CC">
        <w:rPr>
          <w:sz w:val="36"/>
          <w:szCs w:val="36"/>
        </w:rPr>
        <w:br/>
        <w:t xml:space="preserve">    die("Connection failed: " . </w:t>
      </w:r>
      <w:proofErr w:type="spellStart"/>
      <w:r w:rsidRPr="007318CC">
        <w:rPr>
          <w:sz w:val="36"/>
          <w:szCs w:val="36"/>
        </w:rPr>
        <w:t>mysqli_connect_</w:t>
      </w:r>
      <w:proofErr w:type="gramStart"/>
      <w:r w:rsidRPr="007318CC">
        <w:rPr>
          <w:sz w:val="36"/>
          <w:szCs w:val="36"/>
        </w:rPr>
        <w:t>error</w:t>
      </w:r>
      <w:proofErr w:type="spellEnd"/>
      <w:r w:rsidRPr="007318CC">
        <w:rPr>
          <w:sz w:val="36"/>
          <w:szCs w:val="36"/>
        </w:rPr>
        <w:t>(</w:t>
      </w:r>
      <w:proofErr w:type="gramEnd"/>
      <w:r w:rsidRPr="007318CC">
        <w:rPr>
          <w:sz w:val="36"/>
          <w:szCs w:val="36"/>
        </w:rPr>
        <w:t>));</w:t>
      </w:r>
      <w:r w:rsidRPr="007318CC">
        <w:rPr>
          <w:sz w:val="36"/>
          <w:szCs w:val="36"/>
        </w:rPr>
        <w:br/>
        <w:t>}</w:t>
      </w:r>
      <w:r w:rsidRPr="007318CC">
        <w:rPr>
          <w:sz w:val="36"/>
          <w:szCs w:val="36"/>
        </w:rPr>
        <w:br/>
        <w:t>?&gt;</w:t>
      </w:r>
      <w:r w:rsidRPr="007318CC">
        <w:rPr>
          <w:sz w:val="36"/>
          <w:szCs w:val="36"/>
        </w:rPr>
        <w:br/>
      </w:r>
    </w:p>
    <w:p w14:paraId="25168FFD" w14:textId="77777777" w:rsidR="007318CC" w:rsidRPr="007318CC" w:rsidRDefault="007318CC" w:rsidP="007318CC">
      <w:pPr>
        <w:pStyle w:val="Heading1"/>
        <w:rPr>
          <w:sz w:val="36"/>
          <w:szCs w:val="36"/>
        </w:rPr>
      </w:pPr>
      <w:r w:rsidRPr="007318CC">
        <w:rPr>
          <w:sz w:val="36"/>
          <w:szCs w:val="36"/>
        </w:rPr>
        <w:t>6. Conclusion</w:t>
      </w:r>
    </w:p>
    <w:p w14:paraId="17E516C2" w14:textId="6D9EA97C" w:rsidR="007202F3" w:rsidRPr="007318CC" w:rsidRDefault="007318CC" w:rsidP="007318CC">
      <w:pPr>
        <w:pStyle w:val="Heading1"/>
        <w:rPr>
          <w:sz w:val="36"/>
          <w:szCs w:val="36"/>
        </w:rPr>
      </w:pPr>
      <w:r w:rsidRPr="007318CC">
        <w:rPr>
          <w:sz w:val="36"/>
          <w:szCs w:val="36"/>
        </w:rPr>
        <w:lastRenderedPageBreak/>
        <w:br/>
        <w:t xml:space="preserve">This project demonstrates the practical application of PHP and MySQL in developing a functional Student Management System. It helps manage student data, assign homework, and provide a clean interface for teachers and students to interact with the </w:t>
      </w:r>
      <w:proofErr w:type="spellStart"/>
      <w:proofErr w:type="gramStart"/>
      <w:r w:rsidRPr="007318CC">
        <w:rPr>
          <w:sz w:val="36"/>
          <w:szCs w:val="36"/>
        </w:rPr>
        <w:t>system.Conclusion</w:t>
      </w:r>
      <w:proofErr w:type="spellEnd"/>
      <w:proofErr w:type="gramEnd"/>
    </w:p>
    <w:p w14:paraId="4AA6C719" w14:textId="12A0DCAB" w:rsidR="007202F3" w:rsidRPr="007318CC" w:rsidRDefault="007202F3">
      <w:pPr>
        <w:rPr>
          <w:sz w:val="36"/>
          <w:szCs w:val="36"/>
        </w:rPr>
      </w:pPr>
    </w:p>
    <w:sectPr w:rsidR="007202F3" w:rsidRPr="007318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9817833">
    <w:abstractNumId w:val="8"/>
  </w:num>
  <w:num w:numId="2" w16cid:durableId="478424689">
    <w:abstractNumId w:val="6"/>
  </w:num>
  <w:num w:numId="3" w16cid:durableId="1014042014">
    <w:abstractNumId w:val="5"/>
  </w:num>
  <w:num w:numId="4" w16cid:durableId="1909534589">
    <w:abstractNumId w:val="4"/>
  </w:num>
  <w:num w:numId="5" w16cid:durableId="906646244">
    <w:abstractNumId w:val="7"/>
  </w:num>
  <w:num w:numId="6" w16cid:durableId="1223171853">
    <w:abstractNumId w:val="3"/>
  </w:num>
  <w:num w:numId="7" w16cid:durableId="1173372636">
    <w:abstractNumId w:val="2"/>
  </w:num>
  <w:num w:numId="8" w16cid:durableId="455102302">
    <w:abstractNumId w:val="1"/>
  </w:num>
  <w:num w:numId="9" w16cid:durableId="1988656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02F3"/>
    <w:rsid w:val="007318CC"/>
    <w:rsid w:val="00732D9E"/>
    <w:rsid w:val="00932E8B"/>
    <w:rsid w:val="00AA1D8D"/>
    <w:rsid w:val="00B47730"/>
    <w:rsid w:val="00CB0664"/>
    <w:rsid w:val="00F052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5B728"/>
  <w14:defaultImageDpi w14:val="300"/>
  <w15:docId w15:val="{19705D7A-9323-4216-9DDE-09B34430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025689">
      <w:bodyDiv w:val="1"/>
      <w:marLeft w:val="0"/>
      <w:marRight w:val="0"/>
      <w:marTop w:val="0"/>
      <w:marBottom w:val="0"/>
      <w:divBdr>
        <w:top w:val="none" w:sz="0" w:space="0" w:color="auto"/>
        <w:left w:val="none" w:sz="0" w:space="0" w:color="auto"/>
        <w:bottom w:val="none" w:sz="0" w:space="0" w:color="auto"/>
        <w:right w:val="none" w:sz="0" w:space="0" w:color="auto"/>
      </w:divBdr>
    </w:div>
    <w:div w:id="15208481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Chauhan</cp:lastModifiedBy>
  <cp:revision>3</cp:revision>
  <dcterms:created xsi:type="dcterms:W3CDTF">2013-12-23T23:15:00Z</dcterms:created>
  <dcterms:modified xsi:type="dcterms:W3CDTF">2025-04-07T12:48:00Z</dcterms:modified>
  <cp:category/>
</cp:coreProperties>
</file>